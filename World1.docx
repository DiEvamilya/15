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i/>
        </w:rPr>
        <w:t>Наш мир ослепительно прекрасен и многообразен.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